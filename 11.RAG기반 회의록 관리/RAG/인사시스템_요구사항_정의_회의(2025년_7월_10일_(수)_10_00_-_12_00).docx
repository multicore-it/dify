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인사시스템 요구사항 정의 회의(2025년 7월 10일 (수) 10:00 - 12:00)</w:t>
      </w:r>
    </w:p>
    <w:p>
      <w:pPr>
        <w:pStyle w:val="Heading2"/>
      </w:pPr>
      <w:r>
        <w:t>[회의록 제목 - 인사시스템 요구사항 정의 회의]</w:t>
      </w:r>
    </w:p>
    <w:p>
      <w:pPr>
        <w:pStyle w:val="Heading3"/>
      </w:pPr>
      <w:r>
        <w:t>1. 회의 개요</w:t>
      </w:r>
    </w:p>
    <w:p>
      <w:pPr>
        <w:pStyle w:val="ListBullet"/>
      </w:pPr>
      <w:r>
        <w:t>일시: 2025년 7월 10일 (수) 10:00 - 12:00</w:t>
      </w:r>
    </w:p>
    <w:p>
      <w:pPr>
        <w:pStyle w:val="ListBullet"/>
      </w:pPr>
      <w:r>
        <w:t>장소: 4층 중회의실</w:t>
      </w:r>
    </w:p>
    <w:p>
      <w:pPr>
        <w:pStyle w:val="ListBullet"/>
      </w:pPr>
      <w:r>
        <w:t>참석자: 고객(인사팀장 김철수, 실무담당자 박미영), PM(이현아), PL(김민준), 설계자(최지훈)</w:t>
      </w:r>
    </w:p>
    <w:p>
      <w:pPr>
        <w:pStyle w:val="Heading2"/>
      </w:pPr>
      <w:r>
        <w:t>2. 주요 논의 내용 (핵심 요약)</w:t>
      </w:r>
    </w:p>
    <w:p>
      <w:pPr>
        <w:pStyle w:val="ListBullet"/>
      </w:pPr>
      <w:r>
        <w:t>인사팀의 주요 문제는 다변화된 근무 형태의 복잡한 관리로, 시스템 도입으로 자동화 및 정확한 데이터 집계가 목표임.</w:t>
      </w:r>
    </w:p>
    <w:p>
      <w:pPr>
        <w:pStyle w:val="ListBullet"/>
      </w:pPr>
      <w:r>
        <w:t>새로운 시스템의 1차 핵심 기능으로 정확하고 유연한 근태 관리 모듈과 직원 정보 및 급여 연동 기능을 우선 개발하기로 결정함.</w:t>
      </w:r>
    </w:p>
    <w:p>
      <w:pPr>
        <w:pStyle w:val="ListBullet"/>
      </w:pPr>
      <w:r>
        <w:t>현재 근태 관리 방식 및 휴가 신청 프로세스의 상세 문서와 샘플 데이터를 준비하여 공유하기로 함.</w:t>
      </w:r>
    </w:p>
    <w:p>
      <w:pPr>
        <w:pStyle w:val="Heading2"/>
      </w:pPr>
      <w:r>
        <w:t>3. 결정 및 합의 사항</w:t>
      </w:r>
    </w:p>
    <w:p>
      <w:pPr>
        <w:pStyle w:val="ListBullet"/>
      </w:pPr>
      <w:r>
        <w:t>근태 관리 모듈의 유연성을 확보하기 위해 다양한 근무 형태 정의와 출퇴근 기록 방식, 휴가 신청 승인 프로세스 요구 사항을 수집함.</w:t>
      </w:r>
    </w:p>
    <w:p>
      <w:pPr>
        <w:pStyle w:val="ListBullet"/>
      </w:pPr>
      <w:r>
        <w:t>김철수 팀장과 박미영 대리에게 현재 사용 중인 관리 방식 및 프로세스 문서화 및 데이터 공유를 요청함.</w:t>
      </w:r>
    </w:p>
    <w:p>
      <w:pPr>
        <w:pStyle w:val="ListBullet"/>
      </w:pPr>
      <w:r>
        <w:t>최지훈 설계자는 근태 관리 모듈의 사용자 시나리오 초안을 7월 17일까지 준비하기로 함.</w:t>
      </w:r>
    </w:p>
    <w:p>
      <w:pPr>
        <w:pStyle w:val="ListBullet"/>
      </w:pPr>
      <w:r>
        <w:t>김민준 PL은 근태 관련 요구 사항을 개발팀에 공유하고 기술적 검토를 진행하기로 함.</w:t>
      </w:r>
    </w:p>
    <w:p>
      <w:pPr>
        <w:pStyle w:val="Heading2"/>
      </w:pPr>
      <w:r>
        <w:t>4. 향후 조치 및 과제 (To-do List)</w:t>
      </w:r>
    </w:p>
    <w:p>
      <w:pPr>
        <w:pStyle w:val="ListBullet"/>
      </w:pPr>
      <w:r>
        <w:rPr>
          <w:b/>
        </w:rPr>
        <w:t>김철수 팀장, 박미영 대리</w:t>
      </w:r>
      <w:r>
        <w:t>: 현재 근태 관리 방식 및 휴가 신청 프로세스의 상세 문서 및 샘플 데이터 준비 (기한: 2025.07.14)</w:t>
      </w:r>
    </w:p>
    <w:p>
      <w:pPr>
        <w:pStyle w:val="ListBullet"/>
      </w:pPr>
      <w:r>
        <w:rPr>
          <w:b/>
        </w:rPr>
        <w:t>최지훈 설계자</w:t>
      </w:r>
      <w:r>
        <w:t>: 근태 관리 모듈의 주요 흐름도와 사용자 시나리오 초안 준비 (기한: 2025.07.17)</w:t>
      </w:r>
    </w:p>
    <w:p>
      <w:pPr>
        <w:pStyle w:val="ListBullet"/>
      </w:pPr>
      <w:r>
        <w:rPr>
          <w:b/>
        </w:rPr>
        <w:t>김민준 PL</w:t>
      </w:r>
      <w:r>
        <w:t>: 개발팀과의 기술적 검토 진행 및 공유 (기한: 2025.07.15)</w:t>
      </w:r>
    </w:p>
    <w:p>
      <w:pPr>
        <w:pStyle w:val="Heading2"/>
      </w:pPr>
      <w:r>
        <w:t>5. 기타 특이사항</w:t>
      </w:r>
    </w:p>
    <w:p>
      <w:pPr>
        <w:pStyle w:val="ListBullet"/>
      </w:pPr>
      <w:r>
        <w:t>향후 논의에서는 시스템의 확장 가능성 및 2차 개발 항목으로 고려할 선거관리, 교육관리 기능의 필요성을 검토할 예정임.</w:t>
      </w:r>
    </w:p>
    <w:p>
      <w:r>
        <w:t>__________________________________________________</w:t>
      </w:r>
    </w:p>
    <w:p>
      <w:pPr>
        <w:pStyle w:val="Heading1"/>
      </w:pPr>
      <w:r>
        <w:t>회고:</w:t>
      </w:r>
    </w:p>
    <w:p>
      <w:r>
        <w:t>이 회의록은 주어진 회의 내용을 최대한 간결하고 명확하게 요약하여 작성되었습니다.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