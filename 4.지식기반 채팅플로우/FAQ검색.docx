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E7126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검색창에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자동완성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검색어가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뜨는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기준은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무엇인가요</w:t>
      </w:r>
      <w:r w:rsidRPr="00B30DA6">
        <w:rPr>
          <w:lang w:eastAsia="ko-KR"/>
        </w:rPr>
        <w:t>?</w:t>
      </w:r>
    </w:p>
    <w:p w14:paraId="20C78AC9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최근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인기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검색어</w:t>
      </w:r>
      <w:r w:rsidRPr="00B30DA6">
        <w:rPr>
          <w:lang w:eastAsia="ko-KR"/>
        </w:rPr>
        <w:t xml:space="preserve">, </w:t>
      </w:r>
      <w:r w:rsidRPr="00B30DA6">
        <w:rPr>
          <w:rFonts w:ascii="맑은 고딕" w:eastAsia="맑은 고딕" w:hAnsi="맑은 고딕" w:cs="맑은 고딕" w:hint="eastAsia"/>
          <w:lang w:eastAsia="ko-KR"/>
        </w:rPr>
        <w:t>사용자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개인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이력</w:t>
      </w:r>
      <w:r w:rsidRPr="00B30DA6">
        <w:rPr>
          <w:lang w:eastAsia="ko-KR"/>
        </w:rPr>
        <w:t xml:space="preserve">, </w:t>
      </w:r>
      <w:r w:rsidRPr="00B30DA6">
        <w:rPr>
          <w:rFonts w:ascii="맑은 고딕" w:eastAsia="맑은 고딕" w:hAnsi="맑은 고딕" w:cs="맑은 고딕" w:hint="eastAsia"/>
          <w:lang w:eastAsia="ko-KR"/>
        </w:rPr>
        <w:t>키워드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트렌드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등을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기반으로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자동완성이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제공됩니다</w:t>
      </w:r>
      <w:r w:rsidRPr="00B30DA6">
        <w:rPr>
          <w:lang w:eastAsia="ko-KR"/>
        </w:rPr>
        <w:t>.</w:t>
      </w:r>
    </w:p>
    <w:p w14:paraId="2223FB8A" w14:textId="77777777" w:rsidR="00BA6047" w:rsidRPr="00B30DA6" w:rsidRDefault="00BA6047" w:rsidP="00B30DA6">
      <w:pPr>
        <w:rPr>
          <w:lang w:eastAsia="ko-KR"/>
        </w:rPr>
      </w:pPr>
    </w:p>
    <w:p w14:paraId="5975B1A7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검색기록이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자꾸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노출돼요</w:t>
      </w:r>
      <w:r w:rsidRPr="00B30DA6">
        <w:rPr>
          <w:lang w:eastAsia="ko-KR"/>
        </w:rPr>
        <w:t xml:space="preserve">. </w:t>
      </w:r>
      <w:r w:rsidRPr="00B30DA6">
        <w:rPr>
          <w:rFonts w:ascii="맑은 고딕" w:eastAsia="맑은 고딕" w:hAnsi="맑은 고딕" w:cs="맑은 고딕" w:hint="eastAsia"/>
          <w:lang w:eastAsia="ko-KR"/>
        </w:rPr>
        <w:t>어떻게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지우나요</w:t>
      </w:r>
      <w:r w:rsidRPr="00B30DA6">
        <w:rPr>
          <w:lang w:eastAsia="ko-KR"/>
        </w:rPr>
        <w:t>?</w:t>
      </w:r>
    </w:p>
    <w:p w14:paraId="132D2950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검색창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우측의</w:t>
      </w:r>
      <w:r w:rsidRPr="00B30DA6">
        <w:rPr>
          <w:lang w:eastAsia="ko-KR"/>
        </w:rPr>
        <w:t xml:space="preserve"> ‘</w:t>
      </w:r>
      <w:r w:rsidRPr="00B30DA6">
        <w:rPr>
          <w:rFonts w:ascii="맑은 고딕" w:eastAsia="맑은 고딕" w:hAnsi="맑은 고딕" w:cs="맑은 고딕" w:hint="eastAsia"/>
          <w:lang w:eastAsia="ko-KR"/>
        </w:rPr>
        <w:t>기록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지우기</w:t>
      </w:r>
      <w:r w:rsidRPr="00B30DA6">
        <w:rPr>
          <w:lang w:eastAsia="ko-KR"/>
        </w:rPr>
        <w:t xml:space="preserve">’ </w:t>
      </w:r>
      <w:r w:rsidRPr="00B30DA6">
        <w:rPr>
          <w:rFonts w:ascii="맑은 고딕" w:eastAsia="맑은 고딕" w:hAnsi="맑은 고딕" w:cs="맑은 고딕" w:hint="eastAsia"/>
          <w:lang w:eastAsia="ko-KR"/>
        </w:rPr>
        <w:t>또는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브라우저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설정에서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기록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삭제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기능을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사용하면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됩니다</w:t>
      </w:r>
      <w:r w:rsidRPr="00B30DA6">
        <w:rPr>
          <w:lang w:eastAsia="ko-KR"/>
        </w:rPr>
        <w:t>.</w:t>
      </w:r>
    </w:p>
    <w:p w14:paraId="4696AD24" w14:textId="77777777" w:rsidR="00BA6047" w:rsidRPr="00B30DA6" w:rsidRDefault="00BA6047" w:rsidP="00B30DA6">
      <w:pPr>
        <w:rPr>
          <w:lang w:eastAsia="ko-KR"/>
        </w:rPr>
      </w:pPr>
    </w:p>
    <w:p w14:paraId="1D7D1812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특정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검색어를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자동완성에서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제거할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있나요</w:t>
      </w:r>
      <w:r w:rsidRPr="00B30DA6">
        <w:rPr>
          <w:lang w:eastAsia="ko-KR"/>
        </w:rPr>
        <w:t>?</w:t>
      </w:r>
    </w:p>
    <w:p w14:paraId="631123C8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자동완성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제안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옆의</w:t>
      </w:r>
      <w:r w:rsidRPr="00B30DA6">
        <w:rPr>
          <w:lang w:eastAsia="ko-KR"/>
        </w:rPr>
        <w:t xml:space="preserve"> ‘X’ </w:t>
      </w:r>
      <w:r w:rsidRPr="00B30DA6">
        <w:rPr>
          <w:rFonts w:ascii="맑은 고딕" w:eastAsia="맑은 고딕" w:hAnsi="맑은 고딕" w:cs="맑은 고딕" w:hint="eastAsia"/>
          <w:lang w:eastAsia="ko-KR"/>
        </w:rPr>
        <w:t>버튼을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누르면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해당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검색어는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더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이상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표시되지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않습니다</w:t>
      </w:r>
      <w:r w:rsidRPr="00B30DA6">
        <w:rPr>
          <w:lang w:eastAsia="ko-KR"/>
        </w:rPr>
        <w:t>.</w:t>
      </w:r>
    </w:p>
    <w:p w14:paraId="2396A72B" w14:textId="77777777" w:rsidR="00BA6047" w:rsidRPr="00B30DA6" w:rsidRDefault="00BA6047" w:rsidP="00B30DA6">
      <w:pPr>
        <w:rPr>
          <w:lang w:eastAsia="ko-KR"/>
        </w:rPr>
      </w:pPr>
    </w:p>
    <w:p w14:paraId="6597EB98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실시간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급상승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검색어는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어떻게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선정되나요</w:t>
      </w:r>
      <w:r w:rsidRPr="00B30DA6">
        <w:rPr>
          <w:lang w:eastAsia="ko-KR"/>
        </w:rPr>
        <w:t>?</w:t>
      </w:r>
    </w:p>
    <w:p w14:paraId="1036114B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실시간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검색어는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동일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키워드의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빈도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급증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여부</w:t>
      </w:r>
      <w:r w:rsidRPr="00B30DA6">
        <w:rPr>
          <w:lang w:eastAsia="ko-KR"/>
        </w:rPr>
        <w:t xml:space="preserve">, </w:t>
      </w:r>
      <w:r w:rsidRPr="00B30DA6">
        <w:rPr>
          <w:rFonts w:ascii="맑은 고딕" w:eastAsia="맑은 고딕" w:hAnsi="맑은 고딕" w:cs="맑은 고딕" w:hint="eastAsia"/>
          <w:lang w:eastAsia="ko-KR"/>
        </w:rPr>
        <w:t>뉴스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노출량</w:t>
      </w:r>
      <w:r w:rsidRPr="00B30DA6">
        <w:rPr>
          <w:lang w:eastAsia="ko-KR"/>
        </w:rPr>
        <w:t xml:space="preserve">, SNS </w:t>
      </w:r>
      <w:r w:rsidRPr="00B30DA6">
        <w:rPr>
          <w:rFonts w:ascii="맑은 고딕" w:eastAsia="맑은 고딕" w:hAnsi="맑은 고딕" w:cs="맑은 고딕" w:hint="eastAsia"/>
          <w:lang w:eastAsia="ko-KR"/>
        </w:rPr>
        <w:t>언급량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등을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종합해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선정됩니다</w:t>
      </w:r>
      <w:r w:rsidRPr="00B30DA6">
        <w:rPr>
          <w:lang w:eastAsia="ko-KR"/>
        </w:rPr>
        <w:t>.</w:t>
      </w:r>
    </w:p>
    <w:p w14:paraId="05423361" w14:textId="77777777" w:rsidR="00BA6047" w:rsidRPr="00B30DA6" w:rsidRDefault="00BA6047" w:rsidP="00B30DA6">
      <w:pPr>
        <w:rPr>
          <w:lang w:eastAsia="ko-KR"/>
        </w:rPr>
      </w:pPr>
    </w:p>
    <w:p w14:paraId="57B9CE81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부적절한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검색어가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뜨는데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신고할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있나요</w:t>
      </w:r>
      <w:r w:rsidRPr="00B30DA6">
        <w:rPr>
          <w:lang w:eastAsia="ko-KR"/>
        </w:rPr>
        <w:t>?</w:t>
      </w:r>
    </w:p>
    <w:p w14:paraId="0E340288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검색창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하단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또는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고객센터에서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부적절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신고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기능을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통해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제보할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B30DA6">
        <w:rPr>
          <w:lang w:eastAsia="ko-KR"/>
        </w:rPr>
        <w:t>.</w:t>
      </w:r>
    </w:p>
    <w:p w14:paraId="7C51E2CF" w14:textId="77777777" w:rsidR="00BA6047" w:rsidRPr="00B30DA6" w:rsidRDefault="00BA6047" w:rsidP="00B30DA6">
      <w:pPr>
        <w:rPr>
          <w:lang w:eastAsia="ko-KR"/>
        </w:rPr>
      </w:pPr>
    </w:p>
    <w:p w14:paraId="6C77235F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자주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검색하는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키워드를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저장할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있나요</w:t>
      </w:r>
      <w:r w:rsidRPr="00B30DA6">
        <w:rPr>
          <w:lang w:eastAsia="ko-KR"/>
        </w:rPr>
        <w:t>?</w:t>
      </w:r>
    </w:p>
    <w:p w14:paraId="3194DD3D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>A. '</w:t>
      </w:r>
      <w:r w:rsidRPr="00B30DA6">
        <w:rPr>
          <w:rFonts w:ascii="맑은 고딕" w:eastAsia="맑은 고딕" w:hAnsi="맑은 고딕" w:cs="맑은 고딕" w:hint="eastAsia"/>
          <w:lang w:eastAsia="ko-KR"/>
        </w:rPr>
        <w:t>마이검색</w:t>
      </w:r>
      <w:r w:rsidRPr="00B30DA6">
        <w:rPr>
          <w:lang w:eastAsia="ko-KR"/>
        </w:rPr>
        <w:t xml:space="preserve">' </w:t>
      </w:r>
      <w:r w:rsidRPr="00B30DA6">
        <w:rPr>
          <w:rFonts w:ascii="맑은 고딕" w:eastAsia="맑은 고딕" w:hAnsi="맑은 고딕" w:cs="맑은 고딕" w:hint="eastAsia"/>
          <w:lang w:eastAsia="ko-KR"/>
        </w:rPr>
        <w:t>기능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또는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관심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키워드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저장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기능이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제공되며</w:t>
      </w:r>
      <w:r w:rsidRPr="00B30DA6">
        <w:rPr>
          <w:lang w:eastAsia="ko-KR"/>
        </w:rPr>
        <w:t xml:space="preserve">, </w:t>
      </w:r>
      <w:r w:rsidRPr="00B30DA6">
        <w:rPr>
          <w:rFonts w:ascii="맑은 고딕" w:eastAsia="맑은 고딕" w:hAnsi="맑은 고딕" w:cs="맑은 고딕" w:hint="eastAsia"/>
          <w:lang w:eastAsia="ko-KR"/>
        </w:rPr>
        <w:t>로그인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사용할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B30DA6">
        <w:rPr>
          <w:lang w:eastAsia="ko-KR"/>
        </w:rPr>
        <w:t>.</w:t>
      </w:r>
    </w:p>
    <w:p w14:paraId="36F82C07" w14:textId="77777777" w:rsidR="00BA6047" w:rsidRPr="00B30DA6" w:rsidRDefault="00BA6047" w:rsidP="00B30DA6">
      <w:pPr>
        <w:rPr>
          <w:lang w:eastAsia="ko-KR"/>
        </w:rPr>
      </w:pPr>
    </w:p>
    <w:p w14:paraId="69BDCB3A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특정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검색어에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광고가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따라붙는데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그런가요</w:t>
      </w:r>
      <w:r w:rsidRPr="00B30DA6">
        <w:rPr>
          <w:lang w:eastAsia="ko-KR"/>
        </w:rPr>
        <w:t>?</w:t>
      </w:r>
    </w:p>
    <w:p w14:paraId="312A633C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lastRenderedPageBreak/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광고주가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해당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키워드에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대해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광고를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설정했기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때문입니다</w:t>
      </w:r>
      <w:r w:rsidRPr="00B30DA6">
        <w:rPr>
          <w:lang w:eastAsia="ko-KR"/>
        </w:rPr>
        <w:t xml:space="preserve">. </w:t>
      </w:r>
      <w:r w:rsidRPr="00B30DA6">
        <w:rPr>
          <w:rFonts w:ascii="맑은 고딕" w:eastAsia="맑은 고딕" w:hAnsi="맑은 고딕" w:cs="맑은 고딕" w:hint="eastAsia"/>
          <w:lang w:eastAsia="ko-KR"/>
        </w:rPr>
        <w:t>이는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포털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광고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시스템에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의해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자동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노출됩니다</w:t>
      </w:r>
      <w:r w:rsidRPr="00B30DA6">
        <w:rPr>
          <w:lang w:eastAsia="ko-KR"/>
        </w:rPr>
        <w:t>.</w:t>
      </w:r>
    </w:p>
    <w:p w14:paraId="422DD59B" w14:textId="77777777" w:rsidR="00BA6047" w:rsidRPr="00B30DA6" w:rsidRDefault="00BA6047" w:rsidP="00B30DA6">
      <w:pPr>
        <w:rPr>
          <w:lang w:eastAsia="ko-KR"/>
        </w:rPr>
      </w:pPr>
    </w:p>
    <w:p w14:paraId="736868DB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결과가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이상하게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나와요</w:t>
      </w:r>
      <w:r w:rsidRPr="00B30DA6">
        <w:rPr>
          <w:lang w:eastAsia="ko-KR"/>
        </w:rPr>
        <w:t>.</w:t>
      </w:r>
    </w:p>
    <w:p w14:paraId="078B99B1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검색어가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너무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일반적이거나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모호할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경우</w:t>
      </w:r>
      <w:r w:rsidRPr="00B30DA6">
        <w:rPr>
          <w:lang w:eastAsia="ko-KR"/>
        </w:rPr>
        <w:t xml:space="preserve">, </w:t>
      </w:r>
      <w:r w:rsidRPr="00B30DA6">
        <w:rPr>
          <w:rFonts w:ascii="맑은 고딕" w:eastAsia="맑은 고딕" w:hAnsi="맑은 고딕" w:cs="맑은 고딕" w:hint="eastAsia"/>
          <w:lang w:eastAsia="ko-KR"/>
        </w:rPr>
        <w:t>정확한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단어나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관련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키워드를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추가해서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다시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검색해보세요</w:t>
      </w:r>
      <w:r w:rsidRPr="00B30DA6">
        <w:rPr>
          <w:lang w:eastAsia="ko-KR"/>
        </w:rPr>
        <w:t>.</w:t>
      </w:r>
    </w:p>
    <w:p w14:paraId="1193BFCB" w14:textId="77777777" w:rsidR="00BA6047" w:rsidRPr="00B30DA6" w:rsidRDefault="00BA6047" w:rsidP="00B30DA6">
      <w:pPr>
        <w:rPr>
          <w:lang w:eastAsia="ko-KR"/>
        </w:rPr>
      </w:pPr>
    </w:p>
    <w:p w14:paraId="6C3193D4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검색어가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실시간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검색어에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뜰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있나요</w:t>
      </w:r>
      <w:r w:rsidRPr="00B30DA6">
        <w:rPr>
          <w:lang w:eastAsia="ko-KR"/>
        </w:rPr>
        <w:t>?</w:t>
      </w:r>
    </w:p>
    <w:p w14:paraId="450117FD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일반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사용자의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검색어가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단독으로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실검에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반영되지는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않으며</w:t>
      </w:r>
      <w:r w:rsidRPr="00B30DA6">
        <w:rPr>
          <w:lang w:eastAsia="ko-KR"/>
        </w:rPr>
        <w:t xml:space="preserve">, </w:t>
      </w:r>
      <w:r w:rsidRPr="00B30DA6">
        <w:rPr>
          <w:rFonts w:ascii="맑은 고딕" w:eastAsia="맑은 고딕" w:hAnsi="맑은 고딕" w:cs="맑은 고딕" w:hint="eastAsia"/>
          <w:lang w:eastAsia="ko-KR"/>
        </w:rPr>
        <w:t>대량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검색이나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유입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패턴이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있어야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반영됩니다</w:t>
      </w:r>
      <w:r w:rsidRPr="00B30DA6">
        <w:rPr>
          <w:lang w:eastAsia="ko-KR"/>
        </w:rPr>
        <w:t>.</w:t>
      </w:r>
    </w:p>
    <w:p w14:paraId="56021502" w14:textId="77777777" w:rsidR="00BA6047" w:rsidRPr="00B30DA6" w:rsidRDefault="00BA6047" w:rsidP="00B30DA6">
      <w:pPr>
        <w:rPr>
          <w:lang w:eastAsia="ko-KR"/>
        </w:rPr>
      </w:pPr>
    </w:p>
    <w:p w14:paraId="28ECCE3C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자동완성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기능을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끄고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싶어요</w:t>
      </w:r>
      <w:r w:rsidRPr="00B30DA6">
        <w:rPr>
          <w:lang w:eastAsia="ko-KR"/>
        </w:rPr>
        <w:t>.</w:t>
      </w:r>
    </w:p>
    <w:p w14:paraId="1FB0ABD7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설정</w:t>
      </w:r>
      <w:r w:rsidRPr="00B30DA6">
        <w:rPr>
          <w:lang w:eastAsia="ko-KR"/>
        </w:rPr>
        <w:t xml:space="preserve"> &gt; </w:t>
      </w:r>
      <w:r w:rsidRPr="00B30DA6">
        <w:rPr>
          <w:rFonts w:ascii="맑은 고딕" w:eastAsia="맑은 고딕" w:hAnsi="맑은 고딕" w:cs="맑은 고딕" w:hint="eastAsia"/>
          <w:lang w:eastAsia="ko-KR"/>
        </w:rPr>
        <w:t>검색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환경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설정에서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자동완성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기능을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비활성화할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B30DA6">
        <w:rPr>
          <w:lang w:eastAsia="ko-KR"/>
        </w:rPr>
        <w:t xml:space="preserve">. </w:t>
      </w:r>
      <w:r w:rsidRPr="00B30DA6">
        <w:rPr>
          <w:rFonts w:ascii="맑은 고딕" w:eastAsia="맑은 고딕" w:hAnsi="맑은 고딕" w:cs="맑은 고딕" w:hint="eastAsia"/>
          <w:lang w:eastAsia="ko-KR"/>
        </w:rPr>
        <w:t>로그아웃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상태에서도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적용됩니다</w:t>
      </w:r>
      <w:r w:rsidRPr="00B30DA6">
        <w:rPr>
          <w:lang w:eastAsia="ko-KR"/>
        </w:rPr>
        <w:t>.</w:t>
      </w:r>
    </w:p>
    <w:p w14:paraId="57BD1AFD" w14:textId="77777777" w:rsidR="00BA6047" w:rsidRPr="00B30DA6" w:rsidRDefault="00BA6047" w:rsidP="00B30DA6">
      <w:pPr>
        <w:rPr>
          <w:lang w:eastAsia="ko-KR"/>
        </w:rPr>
      </w:pPr>
    </w:p>
    <w:sectPr w:rsidR="00BA6047" w:rsidRPr="00B30D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4567543">
    <w:abstractNumId w:val="8"/>
  </w:num>
  <w:num w:numId="2" w16cid:durableId="580523934">
    <w:abstractNumId w:val="6"/>
  </w:num>
  <w:num w:numId="3" w16cid:durableId="1776516934">
    <w:abstractNumId w:val="5"/>
  </w:num>
  <w:num w:numId="4" w16cid:durableId="1156995108">
    <w:abstractNumId w:val="4"/>
  </w:num>
  <w:num w:numId="5" w16cid:durableId="124396256">
    <w:abstractNumId w:val="7"/>
  </w:num>
  <w:num w:numId="6" w16cid:durableId="2015262457">
    <w:abstractNumId w:val="3"/>
  </w:num>
  <w:num w:numId="7" w16cid:durableId="1325888595">
    <w:abstractNumId w:val="2"/>
  </w:num>
  <w:num w:numId="8" w16cid:durableId="1071732091">
    <w:abstractNumId w:val="1"/>
  </w:num>
  <w:num w:numId="9" w16cid:durableId="27841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F55"/>
    <w:rsid w:val="00034616"/>
    <w:rsid w:val="0006063C"/>
    <w:rsid w:val="0015074B"/>
    <w:rsid w:val="0029639D"/>
    <w:rsid w:val="00326F90"/>
    <w:rsid w:val="00725BBD"/>
    <w:rsid w:val="00886038"/>
    <w:rsid w:val="00AA1D8D"/>
    <w:rsid w:val="00B30DA6"/>
    <w:rsid w:val="00B47730"/>
    <w:rsid w:val="00BA604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4233B"/>
  <w14:defaultImageDpi w14:val="300"/>
  <w15:docId w15:val="{8B80D264-F562-4494-A491-6987AC67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livekey7360</cp:lastModifiedBy>
  <cp:revision>3</cp:revision>
  <dcterms:created xsi:type="dcterms:W3CDTF">2025-05-01T05:54:00Z</dcterms:created>
  <dcterms:modified xsi:type="dcterms:W3CDTF">2025-05-05T02:05:00Z</dcterms:modified>
  <cp:category/>
</cp:coreProperties>
</file>