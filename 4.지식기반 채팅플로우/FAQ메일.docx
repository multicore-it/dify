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B9C5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와요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그런가요</w:t>
      </w:r>
      <w:r w:rsidRPr="00B30DA6">
        <w:rPr>
          <w:lang w:eastAsia="ko-KR"/>
        </w:rPr>
        <w:t>?</w:t>
      </w:r>
    </w:p>
    <w:p w14:paraId="5E0B699F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스팸함이나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차단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목록을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확인해보세요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간혹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발신자의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도메인이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차단된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경우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수신되지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않을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76DFD54C" w14:textId="77777777" w:rsidR="00BA6047" w:rsidRPr="00B30DA6" w:rsidRDefault="00BA6047" w:rsidP="00B30DA6">
      <w:pPr>
        <w:rPr>
          <w:lang w:eastAsia="ko-KR"/>
        </w:rPr>
      </w:pPr>
    </w:p>
    <w:p w14:paraId="0406B66E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스팸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너무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많이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와요</w:t>
      </w:r>
      <w:r w:rsidRPr="00B30DA6">
        <w:rPr>
          <w:lang w:eastAsia="ko-KR"/>
        </w:rPr>
        <w:t>.</w:t>
      </w:r>
    </w:p>
    <w:p w14:paraId="10914A25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스팸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발신자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차단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키워드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필터링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분류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사용해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스팸을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줄일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30D6190D" w14:textId="77777777" w:rsidR="00BA6047" w:rsidRPr="00B30DA6" w:rsidRDefault="00BA6047" w:rsidP="00B30DA6">
      <w:pPr>
        <w:rPr>
          <w:lang w:eastAsia="ko-KR"/>
        </w:rPr>
      </w:pPr>
    </w:p>
    <w:p w14:paraId="208BD6A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보낸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취소할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2FB575DE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일반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발송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취소할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없습니다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단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수신자가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읽기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상태일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경우</w:t>
      </w:r>
      <w:r w:rsidRPr="00B30DA6">
        <w:rPr>
          <w:lang w:eastAsia="ko-KR"/>
        </w:rPr>
        <w:t xml:space="preserve"> '</w:t>
      </w:r>
      <w:r w:rsidRPr="00B30DA6">
        <w:rPr>
          <w:rFonts w:ascii="맑은 고딕" w:eastAsia="맑은 고딕" w:hAnsi="맑은 고딕" w:cs="맑은 고딕" w:hint="eastAsia"/>
          <w:lang w:eastAsia="ko-KR"/>
        </w:rPr>
        <w:t>회수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요청</w:t>
      </w:r>
      <w:r w:rsidRPr="00B30DA6">
        <w:rPr>
          <w:lang w:eastAsia="ko-KR"/>
        </w:rPr>
        <w:t xml:space="preserve">'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지원될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5F7792E6" w14:textId="77777777" w:rsidR="00BA6047" w:rsidRPr="00B30DA6" w:rsidRDefault="00BA6047" w:rsidP="00B30DA6">
      <w:pPr>
        <w:rPr>
          <w:lang w:eastAsia="ko-KR"/>
        </w:rPr>
      </w:pPr>
    </w:p>
    <w:p w14:paraId="094B65D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첨부파일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용량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제한은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되나요</w:t>
      </w:r>
      <w:r w:rsidRPr="00B30DA6">
        <w:rPr>
          <w:lang w:eastAsia="ko-KR"/>
        </w:rPr>
        <w:t>?</w:t>
      </w:r>
    </w:p>
    <w:p w14:paraId="2C8D9163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메일당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첨부파일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용량은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최대</w:t>
      </w:r>
      <w:r w:rsidRPr="00B30DA6">
        <w:rPr>
          <w:lang w:eastAsia="ko-KR"/>
        </w:rPr>
        <w:t xml:space="preserve"> 25MB</w:t>
      </w:r>
      <w:r w:rsidRPr="00B30DA6">
        <w:rPr>
          <w:rFonts w:ascii="맑은 고딕" w:eastAsia="맑은 고딕" w:hAnsi="맑은 고딕" w:cs="맑은 고딕" w:hint="eastAsia"/>
          <w:lang w:eastAsia="ko-KR"/>
        </w:rPr>
        <w:t>이며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여러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파일을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묶어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보낼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대용량은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드라이브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업로드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링크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공유를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권장합니다</w:t>
      </w:r>
      <w:r w:rsidRPr="00B30DA6">
        <w:rPr>
          <w:lang w:eastAsia="ko-KR"/>
        </w:rPr>
        <w:t>.</w:t>
      </w:r>
    </w:p>
    <w:p w14:paraId="4E0F5EFA" w14:textId="77777777" w:rsidR="00BA6047" w:rsidRPr="00B30DA6" w:rsidRDefault="00BA6047" w:rsidP="00B30DA6">
      <w:pPr>
        <w:rPr>
          <w:lang w:eastAsia="ko-KR"/>
        </w:rPr>
      </w:pPr>
    </w:p>
    <w:p w14:paraId="3EBB78C2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분류되어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있어요</w:t>
      </w:r>
      <w:r w:rsidRPr="00B30DA6">
        <w:rPr>
          <w:lang w:eastAsia="ko-KR"/>
        </w:rPr>
        <w:t>.</w:t>
      </w:r>
    </w:p>
    <w:p w14:paraId="39147F72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필터나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스마트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분류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적용된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상태일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필터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목록을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확인하고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필요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수정하세요</w:t>
      </w:r>
      <w:r w:rsidRPr="00B30DA6">
        <w:rPr>
          <w:lang w:eastAsia="ko-KR"/>
        </w:rPr>
        <w:t>.</w:t>
      </w:r>
    </w:p>
    <w:p w14:paraId="626A1181" w14:textId="77777777" w:rsidR="00BA6047" w:rsidRPr="00B30DA6" w:rsidRDefault="00BA6047" w:rsidP="00B30DA6">
      <w:pPr>
        <w:rPr>
          <w:lang w:eastAsia="ko-KR"/>
        </w:rPr>
      </w:pPr>
    </w:p>
    <w:p w14:paraId="1A2E5A95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수신확인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7F55BC0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일부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기업용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서비스에서는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수신확인이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가능하지만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일반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무료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메일에서는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지원되지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않습니다</w:t>
      </w:r>
      <w:r w:rsidRPr="00B30DA6">
        <w:rPr>
          <w:lang w:eastAsia="ko-KR"/>
        </w:rPr>
        <w:t>.</w:t>
      </w:r>
    </w:p>
    <w:p w14:paraId="171A3CD8" w14:textId="77777777" w:rsidR="00BA6047" w:rsidRPr="00B30DA6" w:rsidRDefault="00BA6047" w:rsidP="00B30DA6">
      <w:pPr>
        <w:rPr>
          <w:lang w:eastAsia="ko-KR"/>
        </w:rPr>
      </w:pPr>
    </w:p>
    <w:p w14:paraId="649CF339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휴지통에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사라졌어요</w:t>
      </w:r>
      <w:r w:rsidRPr="00B30DA6">
        <w:rPr>
          <w:lang w:eastAsia="ko-KR"/>
        </w:rPr>
        <w:t>.</w:t>
      </w:r>
    </w:p>
    <w:p w14:paraId="742BB9DB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휴지통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보관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기간은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기본적으로</w:t>
      </w:r>
      <w:r w:rsidRPr="00B30DA6">
        <w:rPr>
          <w:lang w:eastAsia="ko-KR"/>
        </w:rPr>
        <w:t xml:space="preserve"> 30</w:t>
      </w:r>
      <w:r w:rsidRPr="00B30DA6">
        <w:rPr>
          <w:rFonts w:ascii="맑은 고딕" w:eastAsia="맑은 고딕" w:hAnsi="맑은 고딕" w:cs="맑은 고딕" w:hint="eastAsia"/>
          <w:lang w:eastAsia="ko-KR"/>
        </w:rPr>
        <w:t>일입니다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이후에는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삭제되며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복구는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불가능합니다</w:t>
      </w:r>
      <w:r w:rsidRPr="00B30DA6">
        <w:rPr>
          <w:lang w:eastAsia="ko-KR"/>
        </w:rPr>
        <w:t>.</w:t>
      </w:r>
    </w:p>
    <w:p w14:paraId="4C85F2D4" w14:textId="77777777" w:rsidR="00BA6047" w:rsidRPr="00B30DA6" w:rsidRDefault="00BA6047" w:rsidP="00B30DA6">
      <w:pPr>
        <w:rPr>
          <w:lang w:eastAsia="ko-KR"/>
        </w:rPr>
      </w:pPr>
    </w:p>
    <w:p w14:paraId="49C19AF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용량이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초과되었어요</w:t>
      </w:r>
      <w:r w:rsidRPr="00B30DA6">
        <w:rPr>
          <w:lang w:eastAsia="ko-KR"/>
        </w:rPr>
        <w:t>.</w:t>
      </w:r>
    </w:p>
    <w:p w14:paraId="2363ABF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불필요한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첨부파일을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정리하거나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용량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추가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옵션을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구매할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41C7C95D" w14:textId="77777777" w:rsidR="00BA6047" w:rsidRPr="00B30DA6" w:rsidRDefault="00BA6047" w:rsidP="00B30DA6">
      <w:pPr>
        <w:rPr>
          <w:lang w:eastAsia="ko-KR"/>
        </w:rPr>
      </w:pPr>
    </w:p>
    <w:p w14:paraId="2884D0F3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다른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전달하고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싶어요</w:t>
      </w:r>
      <w:r w:rsidRPr="00B30DA6">
        <w:rPr>
          <w:lang w:eastAsia="ko-KR"/>
        </w:rPr>
        <w:t>.</w:t>
      </w:r>
    </w:p>
    <w:p w14:paraId="0A50BDCB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환경설정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전달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지정된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포워딩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568DBB1C" w14:textId="77777777" w:rsidR="00BA6047" w:rsidRPr="00B30DA6" w:rsidRDefault="00BA6047" w:rsidP="00B30DA6">
      <w:pPr>
        <w:rPr>
          <w:lang w:eastAsia="ko-KR"/>
        </w:rPr>
      </w:pPr>
    </w:p>
    <w:p w14:paraId="164FFB0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메일함을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백업하거나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저장할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155D73C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백업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메뉴에서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메일을</w:t>
      </w:r>
      <w:r w:rsidRPr="00B30DA6">
        <w:rPr>
          <w:lang w:eastAsia="ko-KR"/>
        </w:rPr>
        <w:t xml:space="preserve"> .eml </w:t>
      </w:r>
      <w:r w:rsidRPr="00B30DA6">
        <w:rPr>
          <w:rFonts w:ascii="맑은 고딕" w:eastAsia="맑은 고딕" w:hAnsi="맑은 고딕" w:cs="맑은 고딕" w:hint="eastAsia"/>
          <w:lang w:eastAsia="ko-KR"/>
        </w:rPr>
        <w:t>또는</w:t>
      </w:r>
      <w:r w:rsidRPr="00B30DA6">
        <w:rPr>
          <w:lang w:eastAsia="ko-KR"/>
        </w:rPr>
        <w:t xml:space="preserve"> .mbox </w:t>
      </w:r>
      <w:r w:rsidRPr="00B30DA6">
        <w:rPr>
          <w:rFonts w:ascii="맑은 고딕" w:eastAsia="맑은 고딕" w:hAnsi="맑은 고딕" w:cs="맑은 고딕" w:hint="eastAsia"/>
          <w:lang w:eastAsia="ko-KR"/>
        </w:rPr>
        <w:t>형식으로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내려받아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보관할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sectPr w:rsidR="00BA6047" w:rsidRPr="00B30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567543">
    <w:abstractNumId w:val="8"/>
  </w:num>
  <w:num w:numId="2" w16cid:durableId="580523934">
    <w:abstractNumId w:val="6"/>
  </w:num>
  <w:num w:numId="3" w16cid:durableId="1776516934">
    <w:abstractNumId w:val="5"/>
  </w:num>
  <w:num w:numId="4" w16cid:durableId="1156995108">
    <w:abstractNumId w:val="4"/>
  </w:num>
  <w:num w:numId="5" w16cid:durableId="124396256">
    <w:abstractNumId w:val="7"/>
  </w:num>
  <w:num w:numId="6" w16cid:durableId="2015262457">
    <w:abstractNumId w:val="3"/>
  </w:num>
  <w:num w:numId="7" w16cid:durableId="1325888595">
    <w:abstractNumId w:val="2"/>
  </w:num>
  <w:num w:numId="8" w16cid:durableId="1071732091">
    <w:abstractNumId w:val="1"/>
  </w:num>
  <w:num w:numId="9" w16cid:durableId="2784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529"/>
    <w:rsid w:val="0006063C"/>
    <w:rsid w:val="0015074B"/>
    <w:rsid w:val="0029639D"/>
    <w:rsid w:val="00326F90"/>
    <w:rsid w:val="00725BBD"/>
    <w:rsid w:val="00AA1D8D"/>
    <w:rsid w:val="00B30DA6"/>
    <w:rsid w:val="00B47730"/>
    <w:rsid w:val="00BA6047"/>
    <w:rsid w:val="00CB0664"/>
    <w:rsid w:val="00CF3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4233B"/>
  <w14:defaultImageDpi w14:val="300"/>
  <w15:docId w15:val="{8B80D264-F562-4494-A491-6987AC67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livekey7360</cp:lastModifiedBy>
  <cp:revision>3</cp:revision>
  <dcterms:created xsi:type="dcterms:W3CDTF">2025-05-01T05:54:00Z</dcterms:created>
  <dcterms:modified xsi:type="dcterms:W3CDTF">2025-05-05T02:04:00Z</dcterms:modified>
  <cp:category/>
</cp:coreProperties>
</file>