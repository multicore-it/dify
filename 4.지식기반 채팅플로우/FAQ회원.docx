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C5BD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회원가입은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어떻게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하나요</w:t>
      </w:r>
      <w:r w:rsidRPr="00B30DA6">
        <w:rPr>
          <w:lang w:eastAsia="ko-KR"/>
        </w:rPr>
        <w:t>?</w:t>
      </w:r>
    </w:p>
    <w:p w14:paraId="156E95CA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메인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페이지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우측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상단의</w:t>
      </w:r>
      <w:r w:rsidRPr="00B30DA6">
        <w:rPr>
          <w:lang w:eastAsia="ko-KR"/>
        </w:rPr>
        <w:t xml:space="preserve"> ‘</w:t>
      </w:r>
      <w:r w:rsidRPr="00B30DA6">
        <w:rPr>
          <w:rFonts w:ascii="맑은 고딕" w:eastAsia="맑은 고딕" w:hAnsi="맑은 고딕" w:cs="맑은 고딕" w:hint="eastAsia"/>
          <w:lang w:eastAsia="ko-KR"/>
        </w:rPr>
        <w:t>회원가입</w:t>
      </w:r>
      <w:r w:rsidRPr="00B30DA6">
        <w:rPr>
          <w:lang w:eastAsia="ko-KR"/>
        </w:rPr>
        <w:t xml:space="preserve">’ </w:t>
      </w:r>
      <w:r w:rsidRPr="00B30DA6">
        <w:rPr>
          <w:rFonts w:ascii="맑은 고딕" w:eastAsia="맑은 고딕" w:hAnsi="맑은 고딕" w:cs="맑은 고딕" w:hint="eastAsia"/>
          <w:lang w:eastAsia="ko-KR"/>
        </w:rPr>
        <w:t>버튼을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클릭한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후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이메일과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비밀번호를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입력해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가입할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4E752DB7" w14:textId="77777777" w:rsidR="00BA6047" w:rsidRPr="00B30DA6" w:rsidRDefault="00BA6047" w:rsidP="00B30DA6">
      <w:pPr>
        <w:rPr>
          <w:lang w:eastAsia="ko-KR"/>
        </w:rPr>
      </w:pPr>
    </w:p>
    <w:p w14:paraId="00679C54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가입한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이메일을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변경할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21E4E3A3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계정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이메일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변경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메뉴에서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인증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이메일을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수정할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64FDA2A1" w14:textId="77777777" w:rsidR="00BA6047" w:rsidRPr="00B30DA6" w:rsidRDefault="00BA6047" w:rsidP="00B30DA6">
      <w:pPr>
        <w:rPr>
          <w:lang w:eastAsia="ko-KR"/>
        </w:rPr>
      </w:pPr>
    </w:p>
    <w:p w14:paraId="7154EE79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비밀번호를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잊어버렸어요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어떻게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해야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하나요</w:t>
      </w:r>
      <w:r w:rsidRPr="00B30DA6">
        <w:rPr>
          <w:lang w:eastAsia="ko-KR"/>
        </w:rPr>
        <w:t>?</w:t>
      </w:r>
    </w:p>
    <w:p w14:paraId="624D9F0D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화면에서</w:t>
      </w:r>
      <w:r w:rsidRPr="00B30DA6">
        <w:rPr>
          <w:lang w:eastAsia="ko-KR"/>
        </w:rPr>
        <w:t xml:space="preserve"> ‘</w:t>
      </w:r>
      <w:r w:rsidRPr="00B30DA6">
        <w:rPr>
          <w:rFonts w:ascii="맑은 고딕" w:eastAsia="맑은 고딕" w:hAnsi="맑은 고딕" w:cs="맑은 고딕" w:hint="eastAsia"/>
          <w:lang w:eastAsia="ko-KR"/>
        </w:rPr>
        <w:t>비밀번호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찾기</w:t>
      </w:r>
      <w:r w:rsidRPr="00B30DA6">
        <w:rPr>
          <w:lang w:eastAsia="ko-KR"/>
        </w:rPr>
        <w:t>’</w:t>
      </w:r>
      <w:r w:rsidRPr="00B30DA6">
        <w:rPr>
          <w:rFonts w:ascii="맑은 고딕" w:eastAsia="맑은 고딕" w:hAnsi="맑은 고딕" w:cs="맑은 고딕" w:hint="eastAsia"/>
          <w:lang w:eastAsia="ko-KR"/>
        </w:rPr>
        <w:t>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클릭하고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가입한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이메일을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입력하면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비밀번호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재설정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링크가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전송됩니다</w:t>
      </w:r>
      <w:r w:rsidRPr="00B30DA6">
        <w:rPr>
          <w:lang w:eastAsia="ko-KR"/>
        </w:rPr>
        <w:t>.</w:t>
      </w:r>
    </w:p>
    <w:p w14:paraId="56DBA2BE" w14:textId="77777777" w:rsidR="00BA6047" w:rsidRPr="00B30DA6" w:rsidRDefault="00BA6047" w:rsidP="00B30DA6">
      <w:pPr>
        <w:rPr>
          <w:lang w:eastAsia="ko-KR"/>
        </w:rPr>
      </w:pPr>
    </w:p>
    <w:p w14:paraId="42FF37E1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해제하고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싶어요</w:t>
      </w:r>
      <w:r w:rsidRPr="00B30DA6">
        <w:rPr>
          <w:lang w:eastAsia="ko-KR"/>
        </w:rPr>
        <w:t>.</w:t>
      </w:r>
    </w:p>
    <w:p w14:paraId="540F78F2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후</w:t>
      </w:r>
      <w:r w:rsidRPr="00B30DA6">
        <w:rPr>
          <w:lang w:eastAsia="ko-KR"/>
        </w:rPr>
        <w:t xml:space="preserve"> ‘</w:t>
      </w:r>
      <w:r w:rsidRPr="00B30DA6">
        <w:rPr>
          <w:rFonts w:ascii="맑은 고딕" w:eastAsia="맑은 고딕" w:hAnsi="맑은 고딕" w:cs="맑은 고딕" w:hint="eastAsia"/>
          <w:lang w:eastAsia="ko-KR"/>
        </w:rPr>
        <w:t>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계정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보안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</w:t>
      </w:r>
      <w:r w:rsidRPr="00B30DA6">
        <w:rPr>
          <w:lang w:eastAsia="ko-KR"/>
        </w:rPr>
        <w:t>’</w:t>
      </w:r>
      <w:r w:rsidRPr="00B30DA6">
        <w:rPr>
          <w:rFonts w:ascii="맑은 고딕" w:eastAsia="맑은 고딕" w:hAnsi="맑은 고딕" w:cs="맑은 고딕" w:hint="eastAsia"/>
          <w:lang w:eastAsia="ko-KR"/>
        </w:rPr>
        <w:t>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자동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기능을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709FBD51" w14:textId="77777777" w:rsidR="00BA6047" w:rsidRPr="00B30DA6" w:rsidRDefault="00BA6047" w:rsidP="00B30DA6">
      <w:pPr>
        <w:rPr>
          <w:lang w:eastAsia="ko-KR"/>
        </w:rPr>
      </w:pPr>
    </w:p>
    <w:p w14:paraId="3B2ED1B9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자꾸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실패합니다</w:t>
      </w:r>
      <w:r w:rsidRPr="00B30DA6">
        <w:rPr>
          <w:lang w:eastAsia="ko-KR"/>
        </w:rPr>
        <w:t>.</w:t>
      </w:r>
    </w:p>
    <w:p w14:paraId="0E308572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아이디</w:t>
      </w:r>
      <w:r w:rsidRPr="00B30DA6">
        <w:rPr>
          <w:lang w:eastAsia="ko-KR"/>
        </w:rPr>
        <w:t>/</w:t>
      </w:r>
      <w:r w:rsidRPr="00B30DA6">
        <w:rPr>
          <w:rFonts w:ascii="맑은 고딕" w:eastAsia="맑은 고딕" w:hAnsi="맑은 고딕" w:cs="맑은 고딕" w:hint="eastAsia"/>
          <w:lang w:eastAsia="ko-KR"/>
        </w:rPr>
        <w:t>비밀번호를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다시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확인하거나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키보드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언어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및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대소문자를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점검해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보세요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지속될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경우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고객센터에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문의해주세요</w:t>
      </w:r>
      <w:r w:rsidRPr="00B30DA6">
        <w:rPr>
          <w:lang w:eastAsia="ko-KR"/>
        </w:rPr>
        <w:t>.</w:t>
      </w:r>
    </w:p>
    <w:p w14:paraId="767C14B7" w14:textId="77777777" w:rsidR="00BA6047" w:rsidRPr="00B30DA6" w:rsidRDefault="00BA6047" w:rsidP="00B30DA6">
      <w:pPr>
        <w:rPr>
          <w:lang w:eastAsia="ko-KR"/>
        </w:rPr>
      </w:pPr>
    </w:p>
    <w:p w14:paraId="1133BA6D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탈퇴하고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싶어요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어떻게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하나요</w:t>
      </w:r>
      <w:r w:rsidRPr="00B30DA6">
        <w:rPr>
          <w:lang w:eastAsia="ko-KR"/>
        </w:rPr>
        <w:t>?</w:t>
      </w:r>
    </w:p>
    <w:p w14:paraId="0883AA83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계정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관리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회원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탈퇴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메뉴를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통해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인증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탈퇴할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 xml:space="preserve">. </w:t>
      </w:r>
      <w:r w:rsidRPr="00B30DA6">
        <w:rPr>
          <w:rFonts w:ascii="맑은 고딕" w:eastAsia="맑은 고딕" w:hAnsi="맑은 고딕" w:cs="맑은 고딕" w:hint="eastAsia"/>
          <w:lang w:eastAsia="ko-KR"/>
        </w:rPr>
        <w:t>탈퇴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모든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데이터는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삭제됩니다</w:t>
      </w:r>
      <w:r w:rsidRPr="00B30DA6">
        <w:rPr>
          <w:lang w:eastAsia="ko-KR"/>
        </w:rPr>
        <w:t>.</w:t>
      </w:r>
    </w:p>
    <w:p w14:paraId="3E311EEF" w14:textId="77777777" w:rsidR="00BA6047" w:rsidRPr="00B30DA6" w:rsidRDefault="00BA6047" w:rsidP="00B30DA6">
      <w:pPr>
        <w:rPr>
          <w:lang w:eastAsia="ko-KR"/>
        </w:rPr>
      </w:pPr>
    </w:p>
    <w:p w14:paraId="7D7C8B44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2 </w:t>
      </w:r>
      <w:r w:rsidRPr="00B30DA6">
        <w:rPr>
          <w:rFonts w:ascii="맑은 고딕" w:eastAsia="맑은 고딕" w:hAnsi="맑은 고딕" w:cs="맑은 고딕" w:hint="eastAsia"/>
          <w:lang w:eastAsia="ko-KR"/>
        </w:rPr>
        <w:t>단계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인증을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설정하려면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어떻게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하나요</w:t>
      </w:r>
      <w:r w:rsidRPr="00B30DA6">
        <w:rPr>
          <w:lang w:eastAsia="ko-KR"/>
        </w:rPr>
        <w:t>?</w:t>
      </w:r>
    </w:p>
    <w:p w14:paraId="2DF7A4BE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lastRenderedPageBreak/>
        <w:t>A. ‘</w:t>
      </w:r>
      <w:r w:rsidRPr="00B30DA6">
        <w:rPr>
          <w:rFonts w:ascii="맑은 고딕" w:eastAsia="맑은 고딕" w:hAnsi="맑은 고딕" w:cs="맑은 고딕" w:hint="eastAsia"/>
          <w:lang w:eastAsia="ko-KR"/>
        </w:rPr>
        <w:t>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계정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보안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</w:t>
      </w:r>
      <w:r w:rsidRPr="00B30DA6">
        <w:rPr>
          <w:lang w:eastAsia="ko-KR"/>
        </w:rPr>
        <w:t>’</w:t>
      </w:r>
      <w:r w:rsidRPr="00B30DA6">
        <w:rPr>
          <w:rFonts w:ascii="맑은 고딕" w:eastAsia="맑은 고딕" w:hAnsi="맑은 고딕" w:cs="맑은 고딕" w:hint="eastAsia"/>
          <w:lang w:eastAsia="ko-KR"/>
        </w:rPr>
        <w:t>에서</w:t>
      </w:r>
      <w:r w:rsidRPr="00B30DA6">
        <w:rPr>
          <w:lang w:eastAsia="ko-KR"/>
        </w:rPr>
        <w:t xml:space="preserve"> 2 </w:t>
      </w:r>
      <w:r w:rsidRPr="00B30DA6">
        <w:rPr>
          <w:rFonts w:ascii="맑은 고딕" w:eastAsia="맑은 고딕" w:hAnsi="맑은 고딕" w:cs="맑은 고딕" w:hint="eastAsia"/>
          <w:lang w:eastAsia="ko-KR"/>
        </w:rPr>
        <w:t>단계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인증을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켜고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휴대폰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인증을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완료하면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설정됩니다</w:t>
      </w:r>
      <w:r w:rsidRPr="00B30DA6">
        <w:rPr>
          <w:lang w:eastAsia="ko-KR"/>
        </w:rPr>
        <w:t>.</w:t>
      </w:r>
    </w:p>
    <w:p w14:paraId="1077DC60" w14:textId="77777777" w:rsidR="00BA6047" w:rsidRPr="00B30DA6" w:rsidRDefault="00BA6047" w:rsidP="00B30DA6">
      <w:pPr>
        <w:rPr>
          <w:lang w:eastAsia="ko-KR"/>
        </w:rPr>
      </w:pPr>
    </w:p>
    <w:p w14:paraId="614E1010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다른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기기에서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기록을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있나요</w:t>
      </w:r>
      <w:r w:rsidRPr="00B30DA6">
        <w:rPr>
          <w:lang w:eastAsia="ko-KR"/>
        </w:rPr>
        <w:t>?</w:t>
      </w:r>
    </w:p>
    <w:p w14:paraId="0ACB10B4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>A. ‘</w:t>
      </w:r>
      <w:r w:rsidRPr="00B30DA6">
        <w:rPr>
          <w:rFonts w:ascii="맑은 고딕" w:eastAsia="맑은 고딕" w:hAnsi="맑은 고딕" w:cs="맑은 고딕" w:hint="eastAsia"/>
          <w:lang w:eastAsia="ko-KR"/>
        </w:rPr>
        <w:t>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계정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기록</w:t>
      </w:r>
      <w:r w:rsidRPr="00B30DA6">
        <w:rPr>
          <w:lang w:eastAsia="ko-KR"/>
        </w:rPr>
        <w:t>’</w:t>
      </w:r>
      <w:r w:rsidRPr="00B30DA6">
        <w:rPr>
          <w:rFonts w:ascii="맑은 고딕" w:eastAsia="맑은 고딕" w:hAnsi="맑은 고딕" w:cs="맑은 고딕" w:hint="eastAsia"/>
          <w:lang w:eastAsia="ko-KR"/>
        </w:rPr>
        <w:t>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최근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이력을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확인하고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원격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로그아웃도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가능합니다</w:t>
      </w:r>
      <w:r w:rsidRPr="00B30DA6">
        <w:rPr>
          <w:lang w:eastAsia="ko-KR"/>
        </w:rPr>
        <w:t>.</w:t>
      </w:r>
    </w:p>
    <w:p w14:paraId="2B4C8988" w14:textId="77777777" w:rsidR="00BA6047" w:rsidRPr="00B30DA6" w:rsidRDefault="00BA6047" w:rsidP="00B30DA6">
      <w:pPr>
        <w:rPr>
          <w:lang w:eastAsia="ko-KR"/>
        </w:rPr>
      </w:pPr>
    </w:p>
    <w:p w14:paraId="3244EC77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아이디를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찾고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싶어요</w:t>
      </w:r>
      <w:r w:rsidRPr="00B30DA6">
        <w:rPr>
          <w:lang w:eastAsia="ko-KR"/>
        </w:rPr>
        <w:t>.</w:t>
      </w:r>
    </w:p>
    <w:p w14:paraId="193064B4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A. </w:t>
      </w:r>
      <w:r w:rsidRPr="00B30DA6">
        <w:rPr>
          <w:rFonts w:ascii="맑은 고딕" w:eastAsia="맑은 고딕" w:hAnsi="맑은 고딕" w:cs="맑은 고딕" w:hint="eastAsia"/>
          <w:lang w:eastAsia="ko-KR"/>
        </w:rPr>
        <w:t>로그인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화면의</w:t>
      </w:r>
      <w:r w:rsidRPr="00B30DA6">
        <w:rPr>
          <w:lang w:eastAsia="ko-KR"/>
        </w:rPr>
        <w:t xml:space="preserve"> ‘</w:t>
      </w:r>
      <w:r w:rsidRPr="00B30DA6">
        <w:rPr>
          <w:rFonts w:ascii="맑은 고딕" w:eastAsia="맑은 고딕" w:hAnsi="맑은 고딕" w:cs="맑은 고딕" w:hint="eastAsia"/>
          <w:lang w:eastAsia="ko-KR"/>
        </w:rPr>
        <w:t>아이디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찾기</w:t>
      </w:r>
      <w:r w:rsidRPr="00B30DA6">
        <w:rPr>
          <w:lang w:eastAsia="ko-KR"/>
        </w:rPr>
        <w:t>’</w:t>
      </w:r>
      <w:r w:rsidRPr="00B30DA6">
        <w:rPr>
          <w:rFonts w:ascii="맑은 고딕" w:eastAsia="맑은 고딕" w:hAnsi="맑은 고딕" w:cs="맑은 고딕" w:hint="eastAsia"/>
          <w:lang w:eastAsia="ko-KR"/>
        </w:rPr>
        <w:t>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클릭하고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이름과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가입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이메일을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입력하면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아이디를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확인할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수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B30DA6">
        <w:rPr>
          <w:lang w:eastAsia="ko-KR"/>
        </w:rPr>
        <w:t>.</w:t>
      </w:r>
    </w:p>
    <w:p w14:paraId="70940E33" w14:textId="77777777" w:rsidR="00BA6047" w:rsidRPr="00B30DA6" w:rsidRDefault="00BA6047" w:rsidP="00B30DA6">
      <w:pPr>
        <w:rPr>
          <w:lang w:eastAsia="ko-KR"/>
        </w:rPr>
      </w:pPr>
    </w:p>
    <w:p w14:paraId="7AF1BF4C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 xml:space="preserve">Q. </w:t>
      </w:r>
      <w:r w:rsidRPr="00B30DA6">
        <w:rPr>
          <w:rFonts w:ascii="맑은 고딕" w:eastAsia="맑은 고딕" w:hAnsi="맑은 고딕" w:cs="맑은 고딕" w:hint="eastAsia"/>
          <w:lang w:eastAsia="ko-KR"/>
        </w:rPr>
        <w:t>비밀번호를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주기적으로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바꾸고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싶은데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가능한가요</w:t>
      </w:r>
      <w:r w:rsidRPr="00B30DA6">
        <w:rPr>
          <w:lang w:eastAsia="ko-KR"/>
        </w:rPr>
        <w:t>?</w:t>
      </w:r>
    </w:p>
    <w:p w14:paraId="2744C1B8" w14:textId="77777777" w:rsidR="00BA6047" w:rsidRPr="00B30DA6" w:rsidRDefault="00000000" w:rsidP="00B30DA6">
      <w:pPr>
        <w:rPr>
          <w:lang w:eastAsia="ko-KR"/>
        </w:rPr>
      </w:pPr>
      <w:r w:rsidRPr="00B30DA6">
        <w:rPr>
          <w:lang w:eastAsia="ko-KR"/>
        </w:rPr>
        <w:t>A. ‘</w:t>
      </w:r>
      <w:r w:rsidRPr="00B30DA6">
        <w:rPr>
          <w:rFonts w:ascii="맑은 고딕" w:eastAsia="맑은 고딕" w:hAnsi="맑은 고딕" w:cs="맑은 고딕" w:hint="eastAsia"/>
          <w:lang w:eastAsia="ko-KR"/>
        </w:rPr>
        <w:t>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계정</w:t>
      </w:r>
      <w:r w:rsidRPr="00B30DA6">
        <w:rPr>
          <w:lang w:eastAsia="ko-KR"/>
        </w:rPr>
        <w:t xml:space="preserve"> &gt; </w:t>
      </w:r>
      <w:r w:rsidRPr="00B30DA6">
        <w:rPr>
          <w:rFonts w:ascii="맑은 고딕" w:eastAsia="맑은 고딕" w:hAnsi="맑은 고딕" w:cs="맑은 고딕" w:hint="eastAsia"/>
          <w:lang w:eastAsia="ko-KR"/>
        </w:rPr>
        <w:t>보안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</w:t>
      </w:r>
      <w:r w:rsidRPr="00B30DA6">
        <w:rPr>
          <w:lang w:eastAsia="ko-KR"/>
        </w:rPr>
        <w:t>’</w:t>
      </w:r>
      <w:r w:rsidRPr="00B30DA6">
        <w:rPr>
          <w:rFonts w:ascii="맑은 고딕" w:eastAsia="맑은 고딕" w:hAnsi="맑은 고딕" w:cs="맑은 고딕" w:hint="eastAsia"/>
          <w:lang w:eastAsia="ko-KR"/>
        </w:rPr>
        <w:t>에서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비밀번호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변경이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가능하며</w:t>
      </w:r>
      <w:r w:rsidRPr="00B30DA6">
        <w:rPr>
          <w:lang w:eastAsia="ko-KR"/>
        </w:rPr>
        <w:t xml:space="preserve">, </w:t>
      </w:r>
      <w:r w:rsidRPr="00B30DA6">
        <w:rPr>
          <w:rFonts w:ascii="맑은 고딕" w:eastAsia="맑은 고딕" w:hAnsi="맑은 고딕" w:cs="맑은 고딕" w:hint="eastAsia"/>
          <w:lang w:eastAsia="ko-KR"/>
        </w:rPr>
        <w:t>정기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알림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설정도</w:t>
      </w:r>
      <w:r w:rsidRPr="00B30DA6">
        <w:rPr>
          <w:lang w:eastAsia="ko-KR"/>
        </w:rPr>
        <w:t xml:space="preserve"> </w:t>
      </w:r>
      <w:r w:rsidRPr="00B30DA6">
        <w:rPr>
          <w:rFonts w:ascii="맑은 고딕" w:eastAsia="맑은 고딕" w:hAnsi="맑은 고딕" w:cs="맑은 고딕" w:hint="eastAsia"/>
          <w:lang w:eastAsia="ko-KR"/>
        </w:rPr>
        <w:t>지원합니다</w:t>
      </w:r>
      <w:r w:rsidRPr="00B30DA6">
        <w:rPr>
          <w:lang w:eastAsia="ko-KR"/>
        </w:rPr>
        <w:t>.</w:t>
      </w:r>
    </w:p>
    <w:sectPr w:rsidR="00BA6047" w:rsidRPr="00B30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567543">
    <w:abstractNumId w:val="8"/>
  </w:num>
  <w:num w:numId="2" w16cid:durableId="580523934">
    <w:abstractNumId w:val="6"/>
  </w:num>
  <w:num w:numId="3" w16cid:durableId="1776516934">
    <w:abstractNumId w:val="5"/>
  </w:num>
  <w:num w:numId="4" w16cid:durableId="1156995108">
    <w:abstractNumId w:val="4"/>
  </w:num>
  <w:num w:numId="5" w16cid:durableId="124396256">
    <w:abstractNumId w:val="7"/>
  </w:num>
  <w:num w:numId="6" w16cid:durableId="2015262457">
    <w:abstractNumId w:val="3"/>
  </w:num>
  <w:num w:numId="7" w16cid:durableId="1325888595">
    <w:abstractNumId w:val="2"/>
  </w:num>
  <w:num w:numId="8" w16cid:durableId="1071732091">
    <w:abstractNumId w:val="1"/>
  </w:num>
  <w:num w:numId="9" w16cid:durableId="27841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401B"/>
    <w:rsid w:val="00725BBD"/>
    <w:rsid w:val="00AA1D8D"/>
    <w:rsid w:val="00B30DA6"/>
    <w:rsid w:val="00B47730"/>
    <w:rsid w:val="00BA6047"/>
    <w:rsid w:val="00CB0664"/>
    <w:rsid w:val="00CC38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4233B"/>
  <w14:defaultImageDpi w14:val="300"/>
  <w15:docId w15:val="{8B80D264-F562-4494-A491-6987AC67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livekey7360</cp:lastModifiedBy>
  <cp:revision>3</cp:revision>
  <dcterms:created xsi:type="dcterms:W3CDTF">2025-05-01T05:54:00Z</dcterms:created>
  <dcterms:modified xsi:type="dcterms:W3CDTF">2025-05-05T02:04:00Z</dcterms:modified>
  <cp:category/>
</cp:coreProperties>
</file>